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E43A4" w14:textId="77777777" w:rsidR="00FC07C7" w:rsidRDefault="00000000">
      <w:pPr>
        <w:pStyle w:val="1"/>
      </w:pPr>
      <w:r>
        <w:t>Lorem Ipsum Dolor Sit Amet</w:t>
      </w:r>
    </w:p>
    <w:p w14:paraId="2495D4AE" w14:textId="5F175D4A" w:rsidR="00FC07C7" w:rsidRDefault="00A0469A">
      <w:hyperlink r:id="rId6" w:history="1">
        <w:r w:rsidRPr="00A0469A">
          <w:rPr>
            <w:rStyle w:val="aff8"/>
          </w:rPr>
          <w:t>Lorem ipsum</w:t>
        </w:r>
      </w:hyperlink>
      <w:r>
        <w:t xml:space="preserve"> dolor sit amet, consectetur adipiscing elit. </w:t>
      </w:r>
    </w:p>
    <w:p w14:paraId="230CD27B" w14:textId="77777777" w:rsidR="00FC07C7" w:rsidRDefault="00000000">
      <w:r>
        <w:t>Visit example.com for more info.</w:t>
      </w:r>
    </w:p>
    <w:p w14:paraId="3DF38629" w14:textId="77777777" w:rsidR="00FC07C7" w:rsidRDefault="00000000">
      <w:pPr>
        <w:pStyle w:val="21"/>
      </w:pPr>
      <w:r>
        <w:t>Sed Do Eiusmod Tempor</w:t>
      </w:r>
    </w:p>
    <w:p w14:paraId="426EA5B1" w14:textId="77777777" w:rsidR="00FC07C7" w:rsidRDefault="00000000">
      <w:r>
        <w:t>Sed do eiusmod tempor incididunt ut labore et dolore magna aliqua. Ut enim ad minim veniam.</w:t>
      </w:r>
    </w:p>
    <w:p w14:paraId="29D74621" w14:textId="77777777" w:rsidR="00FC07C7" w:rsidRDefault="00000000">
      <w:pPr>
        <w:pStyle w:val="31"/>
      </w:pPr>
      <w:r>
        <w:t>Ut Enim ad Minim</w:t>
      </w:r>
    </w:p>
    <w:p w14:paraId="42AA16C3" w14:textId="77777777" w:rsidR="00FC07C7" w:rsidRDefault="00000000" w:rsidP="00F211C9">
      <w:pPr>
        <w:pStyle w:val="a0"/>
        <w:numPr>
          <w:ilvl w:val="0"/>
          <w:numId w:val="13"/>
        </w:numPr>
      </w:pPr>
      <w:r>
        <w:t>Quis nostrud exercitation</w:t>
      </w:r>
    </w:p>
    <w:p w14:paraId="12380837" w14:textId="77777777" w:rsidR="00FC07C7" w:rsidRDefault="00000000" w:rsidP="00F211C9">
      <w:pPr>
        <w:pStyle w:val="a0"/>
        <w:numPr>
          <w:ilvl w:val="0"/>
          <w:numId w:val="13"/>
        </w:numPr>
      </w:pPr>
      <w:r>
        <w:t>Ullamco laboris nisi</w:t>
      </w:r>
    </w:p>
    <w:p w14:paraId="0A9FE380" w14:textId="77777777" w:rsidR="00FC07C7" w:rsidRDefault="00000000" w:rsidP="00F211C9">
      <w:pPr>
        <w:pStyle w:val="a0"/>
        <w:numPr>
          <w:ilvl w:val="0"/>
          <w:numId w:val="13"/>
        </w:numPr>
      </w:pPr>
      <w:r>
        <w:t>Ut aliquip ex ea commodo consequat</w:t>
      </w:r>
    </w:p>
    <w:p w14:paraId="32E75DD9" w14:textId="77777777" w:rsidR="00FC07C7" w:rsidRDefault="00000000">
      <w:pPr>
        <w:pStyle w:val="4"/>
      </w:pPr>
      <w:r>
        <w:t>Duis Aute Irure</w:t>
      </w:r>
    </w:p>
    <w:p w14:paraId="71081815" w14:textId="77777777" w:rsidR="00FC07C7" w:rsidRDefault="00000000">
      <w:r>
        <w:t>Duis aute irure dolor in reprehenderit in voluptate velit esse cillum dolore eu fugiat nulla pariatur.</w:t>
      </w:r>
    </w:p>
    <w:p w14:paraId="5E90DE0E" w14:textId="77777777" w:rsidR="00FC07C7" w:rsidRDefault="00000000">
      <w:pPr>
        <w:pStyle w:val="5"/>
      </w:pPr>
      <w:r>
        <w:t>Excepteur Sint Occaecat</w:t>
      </w:r>
    </w:p>
    <w:p w14:paraId="76A3A5CF" w14:textId="77777777" w:rsidR="00FC07C7" w:rsidRDefault="00000000" w:rsidP="008635B5">
      <w:pPr>
        <w:pStyle w:val="a"/>
        <w:numPr>
          <w:ilvl w:val="0"/>
          <w:numId w:val="12"/>
        </w:numPr>
      </w:pPr>
      <w:r>
        <w:t>Excepteur sint occaecat cupidatat</w:t>
      </w:r>
    </w:p>
    <w:p w14:paraId="7F1CF786" w14:textId="77777777" w:rsidR="00FC07C7" w:rsidRDefault="00000000" w:rsidP="008635B5">
      <w:pPr>
        <w:pStyle w:val="a"/>
        <w:numPr>
          <w:ilvl w:val="0"/>
          <w:numId w:val="12"/>
        </w:numPr>
      </w:pPr>
      <w:r>
        <w:t>Non proident, sunt in culpa</w:t>
      </w:r>
    </w:p>
    <w:p w14:paraId="5A61B57C" w14:textId="6DE94BAA" w:rsidR="0000291F" w:rsidRPr="00712A96" w:rsidRDefault="00000000" w:rsidP="00712A96">
      <w:pPr>
        <w:pStyle w:val="a"/>
        <w:numPr>
          <w:ilvl w:val="0"/>
          <w:numId w:val="12"/>
        </w:numPr>
      </w:pPr>
      <w:r>
        <w:t>Qui officia deserunt mollit anim</w:t>
      </w:r>
    </w:p>
    <w:tbl>
      <w:tblPr>
        <w:tblStyle w:val="aff0"/>
        <w:tblW w:w="0" w:type="auto"/>
        <w:tblLook w:val="04A0" w:firstRow="1" w:lastRow="0" w:firstColumn="1" w:lastColumn="0" w:noHBand="0" w:noVBand="1"/>
      </w:tblPr>
      <w:tblGrid>
        <w:gridCol w:w="534"/>
        <w:gridCol w:w="8322"/>
      </w:tblGrid>
      <w:tr w:rsidR="00A45657" w:rsidRPr="00A45657" w14:paraId="6F7FC252" w14:textId="77777777" w:rsidTr="00A45657">
        <w:tc>
          <w:tcPr>
            <w:tcW w:w="534" w:type="dxa"/>
          </w:tcPr>
          <w:p w14:paraId="04EF35F9" w14:textId="746BAF17" w:rsidR="00A45657" w:rsidRDefault="00A45657">
            <w:pPr>
              <w:rPr>
                <w:lang w:val="ru-RU"/>
              </w:rPr>
            </w:pPr>
            <w:r>
              <w:rPr>
                <w:lang w:val="ru-RU"/>
              </w:rPr>
              <w:t>1:</w:t>
            </w:r>
          </w:p>
        </w:tc>
        <w:tc>
          <w:tcPr>
            <w:tcW w:w="8322" w:type="dxa"/>
          </w:tcPr>
          <w:p w14:paraId="67F6509F" w14:textId="71AF88A5" w:rsidR="00A45657" w:rsidRPr="00995B7D" w:rsidRDefault="00A45657">
            <w:r w:rsidRPr="00A45657">
              <w:t>Lorem ipsum dolor sit amet, consectetur adipiscing elit.</w:t>
            </w:r>
          </w:p>
        </w:tc>
      </w:tr>
      <w:tr w:rsidR="00A45657" w:rsidRPr="00A45657" w14:paraId="1D84DC41" w14:textId="77777777" w:rsidTr="00A45657">
        <w:tc>
          <w:tcPr>
            <w:tcW w:w="534" w:type="dxa"/>
          </w:tcPr>
          <w:p w14:paraId="134EA679" w14:textId="6228F572" w:rsidR="00A45657" w:rsidRDefault="00A45657">
            <w:pPr>
              <w:rPr>
                <w:lang w:val="ru-RU"/>
              </w:rPr>
            </w:pPr>
            <w:r>
              <w:rPr>
                <w:lang w:val="ru-RU"/>
              </w:rPr>
              <w:t>2:</w:t>
            </w:r>
          </w:p>
        </w:tc>
        <w:tc>
          <w:tcPr>
            <w:tcW w:w="8322" w:type="dxa"/>
          </w:tcPr>
          <w:p w14:paraId="4B552BF9" w14:textId="1348432C" w:rsidR="00A45657" w:rsidRPr="00995B7D" w:rsidRDefault="00A45657" w:rsidP="00A45657">
            <w:r w:rsidRPr="00A45657">
              <w:t>Aliquam ac risus non erat vestibulum consequat a eu felis.</w:t>
            </w:r>
          </w:p>
        </w:tc>
      </w:tr>
      <w:tr w:rsidR="00A45657" w:rsidRPr="00A45657" w14:paraId="6317CD62" w14:textId="77777777" w:rsidTr="00A45657">
        <w:tc>
          <w:tcPr>
            <w:tcW w:w="534" w:type="dxa"/>
          </w:tcPr>
          <w:p w14:paraId="0D027991" w14:textId="585D0C6D" w:rsidR="00A45657" w:rsidRDefault="00A45657">
            <w:pPr>
              <w:rPr>
                <w:lang w:val="ru-RU"/>
              </w:rPr>
            </w:pPr>
            <w:r>
              <w:rPr>
                <w:lang w:val="ru-RU"/>
              </w:rPr>
              <w:t>3:</w:t>
            </w:r>
          </w:p>
        </w:tc>
        <w:tc>
          <w:tcPr>
            <w:tcW w:w="8322" w:type="dxa"/>
          </w:tcPr>
          <w:p w14:paraId="32FE5BE2" w14:textId="5645A30F" w:rsidR="00A45657" w:rsidRPr="00995B7D" w:rsidRDefault="00A45657" w:rsidP="00A45657">
            <w:r w:rsidRPr="00A45657">
              <w:t>In ut libero auctor, facilisis nibh et, tempor urna.</w:t>
            </w:r>
          </w:p>
        </w:tc>
      </w:tr>
      <w:tr w:rsidR="00A45657" w:rsidRPr="00A45657" w14:paraId="395657BF" w14:textId="77777777" w:rsidTr="00A45657">
        <w:tc>
          <w:tcPr>
            <w:tcW w:w="534" w:type="dxa"/>
          </w:tcPr>
          <w:p w14:paraId="232F121A" w14:textId="04B28EAA" w:rsidR="00A45657" w:rsidRDefault="00A45657">
            <w:pPr>
              <w:rPr>
                <w:lang w:val="ru-RU"/>
              </w:rPr>
            </w:pPr>
            <w:r>
              <w:rPr>
                <w:lang w:val="ru-RU"/>
              </w:rPr>
              <w:t>4:</w:t>
            </w:r>
          </w:p>
        </w:tc>
        <w:tc>
          <w:tcPr>
            <w:tcW w:w="8322" w:type="dxa"/>
          </w:tcPr>
          <w:p w14:paraId="5FD63FB1" w14:textId="488D5981" w:rsidR="00A45657" w:rsidRPr="00995B7D" w:rsidRDefault="00A45657" w:rsidP="00A45657">
            <w:r w:rsidRPr="00A45657">
              <w:t>Fusce non sapien ultricies, dictum neque vitae, ultricies libero.</w:t>
            </w:r>
          </w:p>
        </w:tc>
      </w:tr>
    </w:tbl>
    <w:p w14:paraId="1F626ED5" w14:textId="2379DB0C" w:rsidR="00995B7D" w:rsidRDefault="00995B7D" w:rsidP="00995B7D">
      <w:pPr>
        <w:rPr>
          <w:lang w:val="ru-RU"/>
        </w:rPr>
      </w:pPr>
    </w:p>
    <w:p w14:paraId="67946924" w14:textId="77777777" w:rsidR="00712A96" w:rsidRDefault="00712A96" w:rsidP="00712A96">
      <w:pPr>
        <w:pStyle w:val="6"/>
      </w:pPr>
      <w:r>
        <w:t>Finibus Bonorum et Malorum</w:t>
      </w:r>
    </w:p>
    <w:p w14:paraId="2B228D53" w14:textId="72C8859E" w:rsidR="00712A96" w:rsidRPr="00712A96" w:rsidRDefault="00296E72" w:rsidP="00995B7D">
      <w:r w:rsidRPr="00296E72">
        <w:t>Nulla consectetur sodales orci non vestibulum. Phasellus iaculis sapien non pharetra elementum. Vestibulum sed sodales orci. Quisque accumsan posuere justo vel scelerisque. Pellentesque varius lorem vel turpis congue, ut accumsan est faucibus. Cras tempor, sapien vitae placerat blandit, nisl nunc cursus nibh, id scelerisque massa lacus non tortor. Donec ac tellus quis augue ultrices consequat. Suspendisse porttitor ligula quis ante fermentum malesuada. Vestibulum placerat maximus odio, at gravida magna convallis sed. Fusce mattis metus at odio porta efficitur. Donec ultrices odio non lectus tincidunt, in maximus orci finibus.</w:t>
      </w:r>
    </w:p>
    <w:sectPr w:rsidR="00712A96" w:rsidRPr="00712A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0F3C1797"/>
    <w:multiLevelType w:val="multilevel"/>
    <w:tmpl w:val="443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FD28FD"/>
    <w:multiLevelType w:val="hybridMultilevel"/>
    <w:tmpl w:val="27F670F2"/>
    <w:lvl w:ilvl="0" w:tplc="041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16E2321"/>
    <w:multiLevelType w:val="multilevel"/>
    <w:tmpl w:val="B5F4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2373D2"/>
    <w:multiLevelType w:val="multilevel"/>
    <w:tmpl w:val="440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F1386C"/>
    <w:multiLevelType w:val="multilevel"/>
    <w:tmpl w:val="7E52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66937"/>
    <w:multiLevelType w:val="hybridMultilevel"/>
    <w:tmpl w:val="3F6EDC8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62D841D8"/>
    <w:multiLevelType w:val="hybridMultilevel"/>
    <w:tmpl w:val="9AB0005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6A3B165B"/>
    <w:multiLevelType w:val="hybridMultilevel"/>
    <w:tmpl w:val="C7CA2BEC"/>
    <w:lvl w:ilvl="0" w:tplc="041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63015279">
    <w:abstractNumId w:val="8"/>
  </w:num>
  <w:num w:numId="2" w16cid:durableId="821888611">
    <w:abstractNumId w:val="6"/>
  </w:num>
  <w:num w:numId="3" w16cid:durableId="1658533014">
    <w:abstractNumId w:val="5"/>
  </w:num>
  <w:num w:numId="4" w16cid:durableId="1181049744">
    <w:abstractNumId w:val="4"/>
  </w:num>
  <w:num w:numId="5" w16cid:durableId="1954433651">
    <w:abstractNumId w:val="7"/>
  </w:num>
  <w:num w:numId="6" w16cid:durableId="1495493348">
    <w:abstractNumId w:val="3"/>
  </w:num>
  <w:num w:numId="7" w16cid:durableId="570121462">
    <w:abstractNumId w:val="2"/>
  </w:num>
  <w:num w:numId="8" w16cid:durableId="1439567047">
    <w:abstractNumId w:val="1"/>
  </w:num>
  <w:num w:numId="9" w16cid:durableId="1328944532">
    <w:abstractNumId w:val="0"/>
  </w:num>
  <w:num w:numId="10" w16cid:durableId="1016270914">
    <w:abstractNumId w:val="15"/>
  </w:num>
  <w:num w:numId="11" w16cid:durableId="274949331">
    <w:abstractNumId w:val="14"/>
  </w:num>
  <w:num w:numId="12" w16cid:durableId="699356833">
    <w:abstractNumId w:val="10"/>
  </w:num>
  <w:num w:numId="13" w16cid:durableId="1436438769">
    <w:abstractNumId w:val="16"/>
  </w:num>
  <w:num w:numId="14" w16cid:durableId="1080520813">
    <w:abstractNumId w:val="11"/>
  </w:num>
  <w:num w:numId="15" w16cid:durableId="413861430">
    <w:abstractNumId w:val="13"/>
  </w:num>
  <w:num w:numId="16" w16cid:durableId="1500077650">
    <w:abstractNumId w:val="9"/>
  </w:num>
  <w:num w:numId="17" w16cid:durableId="430200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91F"/>
    <w:rsid w:val="00034616"/>
    <w:rsid w:val="0006063C"/>
    <w:rsid w:val="000F0A9B"/>
    <w:rsid w:val="0015074B"/>
    <w:rsid w:val="002761B1"/>
    <w:rsid w:val="0029639D"/>
    <w:rsid w:val="00296E72"/>
    <w:rsid w:val="0030345F"/>
    <w:rsid w:val="00324B7E"/>
    <w:rsid w:val="00326F90"/>
    <w:rsid w:val="003C2C10"/>
    <w:rsid w:val="00712A96"/>
    <w:rsid w:val="007C37F2"/>
    <w:rsid w:val="008635B5"/>
    <w:rsid w:val="00995B7D"/>
    <w:rsid w:val="00A0469A"/>
    <w:rsid w:val="00A45657"/>
    <w:rsid w:val="00AA1D8D"/>
    <w:rsid w:val="00B47730"/>
    <w:rsid w:val="00BF5359"/>
    <w:rsid w:val="00C45F4F"/>
    <w:rsid w:val="00CB0664"/>
    <w:rsid w:val="00CD4982"/>
    <w:rsid w:val="00F211C9"/>
    <w:rsid w:val="00FB5ECF"/>
    <w:rsid w:val="00FC07C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9B7BCE"/>
  <w14:defaultImageDpi w14:val="300"/>
  <w15:docId w15:val="{F00137D2-216E-483C-9C00-06819B910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8">
    <w:name w:val="Hyperlink"/>
    <w:basedOn w:val="a2"/>
    <w:uiPriority w:val="99"/>
    <w:unhideWhenUsed/>
    <w:rsid w:val="00A0469A"/>
    <w:rPr>
      <w:color w:val="0000FF" w:themeColor="hyperlink"/>
      <w:u w:val="single"/>
    </w:rPr>
  </w:style>
  <w:style w:type="character" w:styleId="aff9">
    <w:name w:val="Unresolved Mention"/>
    <w:basedOn w:val="a2"/>
    <w:uiPriority w:val="99"/>
    <w:semiHidden/>
    <w:unhideWhenUsed/>
    <w:rsid w:val="00A046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862936">
      <w:bodyDiv w:val="1"/>
      <w:marLeft w:val="0"/>
      <w:marRight w:val="0"/>
      <w:marTop w:val="0"/>
      <w:marBottom w:val="0"/>
      <w:divBdr>
        <w:top w:val="none" w:sz="0" w:space="0" w:color="auto"/>
        <w:left w:val="none" w:sz="0" w:space="0" w:color="auto"/>
        <w:bottom w:val="none" w:sz="0" w:space="0" w:color="auto"/>
        <w:right w:val="none" w:sz="0" w:space="0" w:color="auto"/>
      </w:divBdr>
    </w:div>
    <w:div w:id="1046568349">
      <w:bodyDiv w:val="1"/>
      <w:marLeft w:val="0"/>
      <w:marRight w:val="0"/>
      <w:marTop w:val="0"/>
      <w:marBottom w:val="0"/>
      <w:divBdr>
        <w:top w:val="none" w:sz="0" w:space="0" w:color="auto"/>
        <w:left w:val="none" w:sz="0" w:space="0" w:color="auto"/>
        <w:bottom w:val="none" w:sz="0" w:space="0" w:color="auto"/>
        <w:right w:val="none" w:sz="0" w:space="0" w:color="auto"/>
      </w:divBdr>
    </w:div>
    <w:div w:id="1192886445">
      <w:bodyDiv w:val="1"/>
      <w:marLeft w:val="0"/>
      <w:marRight w:val="0"/>
      <w:marTop w:val="0"/>
      <w:marBottom w:val="0"/>
      <w:divBdr>
        <w:top w:val="none" w:sz="0" w:space="0" w:color="auto"/>
        <w:left w:val="none" w:sz="0" w:space="0" w:color="auto"/>
        <w:bottom w:val="none" w:sz="0" w:space="0" w:color="auto"/>
        <w:right w:val="none" w:sz="0" w:space="0" w:color="auto"/>
      </w:divBdr>
    </w:div>
    <w:div w:id="1301568675">
      <w:bodyDiv w:val="1"/>
      <w:marLeft w:val="0"/>
      <w:marRight w:val="0"/>
      <w:marTop w:val="0"/>
      <w:marBottom w:val="0"/>
      <w:divBdr>
        <w:top w:val="none" w:sz="0" w:space="0" w:color="auto"/>
        <w:left w:val="none" w:sz="0" w:space="0" w:color="auto"/>
        <w:bottom w:val="none" w:sz="0" w:space="0" w:color="auto"/>
        <w:right w:val="none" w:sz="0" w:space="0" w:color="auto"/>
      </w:divBdr>
    </w:div>
    <w:div w:id="1569147881">
      <w:bodyDiv w:val="1"/>
      <w:marLeft w:val="0"/>
      <w:marRight w:val="0"/>
      <w:marTop w:val="0"/>
      <w:marBottom w:val="0"/>
      <w:divBdr>
        <w:top w:val="none" w:sz="0" w:space="0" w:color="auto"/>
        <w:left w:val="none" w:sz="0" w:space="0" w:color="auto"/>
        <w:bottom w:val="none" w:sz="0" w:space="0" w:color="auto"/>
        <w:right w:val="none" w:sz="0" w:space="0" w:color="auto"/>
      </w:divBdr>
    </w:div>
    <w:div w:id="1912695968">
      <w:bodyDiv w:val="1"/>
      <w:marLeft w:val="0"/>
      <w:marRight w:val="0"/>
      <w:marTop w:val="0"/>
      <w:marBottom w:val="0"/>
      <w:divBdr>
        <w:top w:val="none" w:sz="0" w:space="0" w:color="auto"/>
        <w:left w:val="none" w:sz="0" w:space="0" w:color="auto"/>
        <w:bottom w:val="none" w:sz="0" w:space="0" w:color="auto"/>
        <w:right w:val="none" w:sz="0" w:space="0" w:color="auto"/>
      </w:divBdr>
    </w:div>
    <w:div w:id="2008705848">
      <w:bodyDiv w:val="1"/>
      <w:marLeft w:val="0"/>
      <w:marRight w:val="0"/>
      <w:marTop w:val="0"/>
      <w:marBottom w:val="0"/>
      <w:divBdr>
        <w:top w:val="none" w:sz="0" w:space="0" w:color="auto"/>
        <w:left w:val="none" w:sz="0" w:space="0" w:color="auto"/>
        <w:bottom w:val="none" w:sz="0" w:space="0" w:color="auto"/>
        <w:right w:val="none" w:sz="0" w:space="0" w:color="auto"/>
      </w:divBdr>
    </w:div>
    <w:div w:id="21076562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orem_ips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Максим Дедов</cp:lastModifiedBy>
  <cp:revision>13</cp:revision>
  <dcterms:created xsi:type="dcterms:W3CDTF">2013-12-23T23:15:00Z</dcterms:created>
  <dcterms:modified xsi:type="dcterms:W3CDTF">2025-06-21T10:12:00Z</dcterms:modified>
  <cp:category/>
</cp:coreProperties>
</file>